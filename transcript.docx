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of DanF16Ride</w:t>
      </w:r>
    </w:p>
    <w:p>
      <w:r>
        <w:t>Transcription using AWS Transcribe automatic speech recognition.</w:t>
      </w:r>
    </w:p>
    <w:p>
      <w:r>
        <w:t>Document produced on Friday 21 February 2020 at 09:25:55 using the 'tscribe' python package.</w:t>
      </w:r>
    </w:p>
    <w:p/>
    <w:p>
      <w:r>
        <w:t>Grey text has less than 98% confidence.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Confidence</w:t>
            </w:r>
          </w:p>
        </w:tc>
        <w:tc>
          <w:tcPr>
            <w:tcW w:type="dxa" w:w="2769"/>
          </w:tcPr>
          <w:p>
            <w:r>
              <w:t>Count</w:t>
            </w:r>
          </w:p>
        </w:tc>
        <w:tc>
          <w:tcPr>
            <w:tcW w:type="dxa" w:w="2769"/>
          </w:tcPr>
          <w:p>
            <w:r>
              <w:t>Percentage</w:t>
            </w:r>
          </w:p>
        </w:tc>
      </w:tr>
      <w:tr>
        <w:tc>
          <w:tcPr>
            <w:tcW w:type="dxa" w:w="2769"/>
          </w:tcPr>
          <w:p>
            <w:r>
              <w:t>98% - 100%</w:t>
            </w:r>
          </w:p>
        </w:tc>
        <w:tc>
          <w:tcPr>
            <w:tcW w:type="dxa" w:w="2769"/>
          </w:tcPr>
          <w:p>
            <w:r>
              <w:t>277</w:t>
            </w:r>
          </w:p>
        </w:tc>
        <w:tc>
          <w:tcPr>
            <w:tcW w:type="dxa" w:w="2769"/>
          </w:tcPr>
          <w:p>
            <w:r>
              <w:t>44.68%</w:t>
            </w:r>
          </w:p>
        </w:tc>
      </w:tr>
      <w:tr>
        <w:tc>
          <w:tcPr>
            <w:tcW w:type="dxa" w:w="2769"/>
          </w:tcPr>
          <w:p>
            <w:r>
              <w:t>90% - 97%</w:t>
            </w:r>
          </w:p>
        </w:tc>
        <w:tc>
          <w:tcPr>
            <w:tcW w:type="dxa" w:w="2769"/>
          </w:tcPr>
          <w:p>
            <w:r>
              <w:t>63</w:t>
            </w:r>
          </w:p>
        </w:tc>
        <w:tc>
          <w:tcPr>
            <w:tcW w:type="dxa" w:w="2769"/>
          </w:tcPr>
          <w:p>
            <w:r>
              <w:t>10.16%</w:t>
            </w:r>
          </w:p>
        </w:tc>
      </w:tr>
      <w:tr>
        <w:tc>
          <w:tcPr>
            <w:tcW w:type="dxa" w:w="2769"/>
          </w:tcPr>
          <w:p>
            <w:r>
              <w:t>80% - 89%</w:t>
            </w:r>
          </w:p>
        </w:tc>
        <w:tc>
          <w:tcPr>
            <w:tcW w:type="dxa" w:w="2769"/>
          </w:tcPr>
          <w:p>
            <w:r>
              <w:t>30</w:t>
            </w:r>
          </w:p>
        </w:tc>
        <w:tc>
          <w:tcPr>
            <w:tcW w:type="dxa" w:w="2769"/>
          </w:tcPr>
          <w:p>
            <w:r>
              <w:t>4.84%</w:t>
            </w:r>
          </w:p>
        </w:tc>
      </w:tr>
      <w:tr>
        <w:tc>
          <w:tcPr>
            <w:tcW w:type="dxa" w:w="2769"/>
          </w:tcPr>
          <w:p>
            <w:r>
              <w:t>70% - 79%</w:t>
            </w:r>
          </w:p>
        </w:tc>
        <w:tc>
          <w:tcPr>
            <w:tcW w:type="dxa" w:w="2769"/>
          </w:tcPr>
          <w:p>
            <w:r>
              <w:t>32</w:t>
            </w:r>
          </w:p>
        </w:tc>
        <w:tc>
          <w:tcPr>
            <w:tcW w:type="dxa" w:w="2769"/>
          </w:tcPr>
          <w:p>
            <w:r>
              <w:t>5.16%</w:t>
            </w:r>
          </w:p>
        </w:tc>
      </w:tr>
      <w:tr>
        <w:tc>
          <w:tcPr>
            <w:tcW w:type="dxa" w:w="2769"/>
          </w:tcPr>
          <w:p>
            <w:r>
              <w:t>60% - 69%</w:t>
            </w:r>
          </w:p>
        </w:tc>
        <w:tc>
          <w:tcPr>
            <w:tcW w:type="dxa" w:w="2769"/>
          </w:tcPr>
          <w:p>
            <w:r>
              <w:t>18</w:t>
            </w:r>
          </w:p>
        </w:tc>
        <w:tc>
          <w:tcPr>
            <w:tcW w:type="dxa" w:w="2769"/>
          </w:tcPr>
          <w:p>
            <w:r>
              <w:t>2.9%</w:t>
            </w:r>
          </w:p>
        </w:tc>
      </w:tr>
      <w:tr>
        <w:tc>
          <w:tcPr>
            <w:tcW w:type="dxa" w:w="2769"/>
          </w:tcPr>
          <w:p>
            <w:r>
              <w:t>50% - 59%</w:t>
            </w:r>
          </w:p>
        </w:tc>
        <w:tc>
          <w:tcPr>
            <w:tcW w:type="dxa" w:w="2769"/>
          </w:tcPr>
          <w:p>
            <w:r>
              <w:t>15</w:t>
            </w:r>
          </w:p>
        </w:tc>
        <w:tc>
          <w:tcPr>
            <w:tcW w:type="dxa" w:w="2769"/>
          </w:tcPr>
          <w:p>
            <w:r>
              <w:t>2.42%</w:t>
            </w:r>
          </w:p>
        </w:tc>
      </w:tr>
      <w:tr>
        <w:tc>
          <w:tcPr>
            <w:tcW w:type="dxa" w:w="2769"/>
          </w:tcPr>
          <w:p>
            <w:r>
              <w:t>40% - 49%</w:t>
            </w:r>
          </w:p>
        </w:tc>
        <w:tc>
          <w:tcPr>
            <w:tcW w:type="dxa" w:w="2769"/>
          </w:tcPr>
          <w:p>
            <w:r>
              <w:t>11</w:t>
            </w:r>
          </w:p>
        </w:tc>
        <w:tc>
          <w:tcPr>
            <w:tcW w:type="dxa" w:w="2769"/>
          </w:tcPr>
          <w:p>
            <w:r>
              <w:t>1.77%</w:t>
            </w:r>
          </w:p>
        </w:tc>
      </w:tr>
      <w:tr>
        <w:tc>
          <w:tcPr>
            <w:tcW w:type="dxa" w:w="2769"/>
          </w:tcPr>
          <w:p>
            <w:r>
              <w:t>30% - 39%</w:t>
            </w:r>
          </w:p>
        </w:tc>
        <w:tc>
          <w:tcPr>
            <w:tcW w:type="dxa" w:w="2769"/>
          </w:tcPr>
          <w:p>
            <w:r>
              <w:t>10</w:t>
            </w:r>
          </w:p>
        </w:tc>
        <w:tc>
          <w:tcPr>
            <w:tcW w:type="dxa" w:w="2769"/>
          </w:tcPr>
          <w:p>
            <w:r>
              <w:t>1.61%</w:t>
            </w:r>
          </w:p>
        </w:tc>
      </w:tr>
      <w:tr>
        <w:tc>
          <w:tcPr>
            <w:tcW w:type="dxa" w:w="2769"/>
          </w:tcPr>
          <w:p>
            <w:r>
              <w:t>20% - 29%</w:t>
            </w:r>
          </w:p>
        </w:tc>
        <w:tc>
          <w:tcPr>
            <w:tcW w:type="dxa" w:w="2769"/>
          </w:tcPr>
          <w:p>
            <w:r>
              <w:t>3</w:t>
            </w:r>
          </w:p>
        </w:tc>
        <w:tc>
          <w:tcPr>
            <w:tcW w:type="dxa" w:w="2769"/>
          </w:tcPr>
          <w:p>
            <w:r>
              <w:t>0.48%</w:t>
            </w:r>
          </w:p>
        </w:tc>
      </w:tr>
      <w:tr>
        <w:tc>
          <w:tcPr>
            <w:tcW w:type="dxa" w:w="2769"/>
          </w:tcPr>
          <w:p>
            <w:r>
              <w:t>10% - 19%</w:t>
            </w:r>
          </w:p>
        </w:tc>
        <w:tc>
          <w:tcPr>
            <w:tcW w:type="dxa" w:w="2769"/>
          </w:tcPr>
          <w:p>
            <w:r>
              <w:t>1</w:t>
            </w:r>
          </w:p>
        </w:tc>
        <w:tc>
          <w:tcPr>
            <w:tcW w:type="dxa" w:w="2769"/>
          </w:tcPr>
          <w:p>
            <w:r>
              <w:t>0.16%</w:t>
            </w:r>
          </w:p>
        </w:tc>
      </w:tr>
      <w:tr>
        <w:tc>
          <w:tcPr>
            <w:tcW w:type="dxa" w:w="2769"/>
          </w:tcPr>
          <w:p>
            <w:r>
              <w:t>0% - 9%</w:t>
            </w:r>
          </w:p>
        </w:tc>
        <w:tc>
          <w:tcPr>
            <w:tcW w:type="dxa" w:w="2769"/>
          </w:tcPr>
          <w:p>
            <w:r>
              <w:t>0</w:t>
            </w:r>
          </w:p>
        </w:tc>
        <w:tc>
          <w:tcPr>
            <w:tcW w:type="dxa" w:w="2769"/>
          </w:tcPr>
          <w:p>
            <w:r>
              <w:t>0.0%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70400" cy="39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39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864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Speaker</w:t>
            </w:r>
          </w:p>
        </w:tc>
        <w:tc>
          <w:tcPr>
            <w:tcW w:type="dxa" w:w="6480"/>
          </w:tcPr>
          <w:p>
            <w:r>
              <w:t>Content</w:t>
            </w:r>
          </w:p>
        </w:tc>
      </w:tr>
      <w:tr>
        <w:tc>
          <w:tcPr>
            <w:tcW w:type="dxa" w:w="864"/>
          </w:tcPr>
          <w:p>
            <w:r>
              <w:t>0:00:00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altitude</w:t>
            </w:r>
            <w:r>
              <w:t>.</w:t>
            </w:r>
            <w:r>
              <w:t xml:space="preserve"> So</w:t>
            </w:r>
            <w:r>
              <w:rPr>
                <w:color w:val="CCCCCC"/>
              </w:rPr>
              <w:t xml:space="preserve"> our</w:t>
            </w:r>
            <w:r>
              <w:rPr>
                <w:color w:val="CCCCCC"/>
              </w:rPr>
              <w:t xml:space="preserve"> practice</w:t>
            </w:r>
            <w:r>
              <w:rPr>
                <w:color w:val="CCCCCC"/>
              </w:rPr>
              <w:t xml:space="preserve"> attacks</w:t>
            </w:r>
            <w:r>
              <w:rPr>
                <w:color w:val="CCCCCC"/>
              </w:rPr>
              <w:t xml:space="preserve"> with</w:t>
            </w:r>
            <w:r>
              <w:rPr>
                <w:color w:val="CCCCCC"/>
              </w:rPr>
              <w:t xml:space="preserve"> different</w:t>
            </w:r>
            <w:r>
              <w:t>.</w:t>
            </w:r>
            <w:r>
              <w:rPr>
                <w:color w:val="CCCCCC"/>
              </w:rPr>
              <w:t xml:space="preserve"> It's</w:t>
            </w:r>
            <w:r>
              <w:rPr>
                <w:color w:val="CCCCCC"/>
              </w:rPr>
              <w:t xml:space="preserve"> interactive</w:t>
            </w:r>
            <w:r>
              <w:t xml:space="preserve"> additional</w:t>
            </w:r>
            <w:r>
              <w:rPr>
                <w:color w:val="CCCCCC"/>
              </w:rPr>
              <w:t xml:space="preserve"> drone</w:t>
            </w:r>
            <w:r>
              <w:t xml:space="preserve"> aircraft</w:t>
            </w:r>
            <w:r>
              <w:rPr>
                <w:color w:val="CCCCCC"/>
              </w:rPr>
              <w:t xml:space="preserve"> threat</w:t>
            </w:r>
            <w:r>
              <w:t xml:space="preserve"> communications</w:t>
            </w:r>
            <w:r>
              <w:rPr>
                <w:color w:val="CCCCCC"/>
              </w:rPr>
              <w:t xml:space="preserve"> at</w:t>
            </w:r>
            <w:r>
              <w:t xml:space="preserve"> 10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0:00:08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Too</w:t>
            </w:r>
            <w:r>
              <w:rPr>
                <w:color w:val="CCCCCC"/>
              </w:rPr>
              <w:t xml:space="preserve"> far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0:00:10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It's</w:t>
            </w:r>
            <w:r>
              <w:t xml:space="preserve"> like</w:t>
            </w:r>
          </w:p>
        </w:tc>
      </w:tr>
      <w:tr>
        <w:tc>
          <w:tcPr>
            <w:tcW w:type="dxa" w:w="864"/>
          </w:tcPr>
          <w:p>
            <w:r>
              <w:t>0:00:14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down</w:t>
            </w:r>
            <w:r>
              <w:rPr>
                <w:color w:val="CCCCCC"/>
              </w:rPr>
              <w:t xml:space="preserve"> below</w:t>
            </w:r>
            <w:r>
              <w:t>.</w:t>
            </w:r>
            <w:r>
              <w:rPr>
                <w:color w:val="CCCCCC"/>
              </w:rPr>
              <w:t xml:space="preserve"> You</w:t>
            </w:r>
          </w:p>
        </w:tc>
      </w:tr>
      <w:tr>
        <w:tc>
          <w:tcPr>
            <w:tcW w:type="dxa" w:w="864"/>
          </w:tcPr>
          <w:p>
            <w:r>
              <w:t>0:00:16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trailing</w:t>
            </w:r>
            <w:r>
              <w:rPr>
                <w:color w:val="CCCCCC"/>
              </w:rPr>
              <w:t xml:space="preserve"> reds</w:t>
            </w:r>
          </w:p>
        </w:tc>
      </w:tr>
      <w:tr>
        <w:tc>
          <w:tcPr>
            <w:tcW w:type="dxa" w:w="864"/>
          </w:tcPr>
          <w:p>
            <w:r>
              <w:t>0:00:19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set</w:t>
            </w:r>
            <w:r>
              <w:t xml:space="preserve"> you</w:t>
            </w:r>
            <w:r>
              <w:t xml:space="preserve"> up</w:t>
            </w:r>
            <w:r>
              <w:t xml:space="preserve"> for</w:t>
            </w:r>
            <w:r>
              <w:rPr>
                <w:color w:val="CCCCCC"/>
              </w:rPr>
              <w:t xml:space="preserve"> a</w:t>
            </w:r>
            <w:r>
              <w:rPr>
                <w:color w:val="CCCCCC"/>
              </w:rPr>
              <w:t xml:space="preserve"> shot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0:00:21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Your</w:t>
            </w:r>
            <w:r>
              <w:rPr>
                <w:color w:val="CCCCCC"/>
              </w:rPr>
              <w:t xml:space="preserve"> ass</w:t>
            </w:r>
          </w:p>
        </w:tc>
      </w:tr>
      <w:tr>
        <w:tc>
          <w:tcPr>
            <w:tcW w:type="dxa" w:w="864"/>
          </w:tcPr>
          <w:p>
            <w:r>
              <w:t>0:00:22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thing</w:t>
            </w:r>
            <w:r>
              <w:t xml:space="preserve"> does</w:t>
            </w:r>
            <w:r>
              <w:t xml:space="preserve"> not</w:t>
            </w:r>
            <w:r>
              <w:t xml:space="preserve"> turn</w:t>
            </w:r>
            <w:r>
              <w:rPr>
                <w:color w:val="CCCCCC"/>
              </w:rPr>
              <w:t xml:space="preserve"> well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0:00:24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Hans</w:t>
            </w:r>
            <w:r>
              <w:t>,</w:t>
            </w:r>
            <w:r>
              <w:rPr>
                <w:color w:val="CCCCCC"/>
              </w:rPr>
              <w:t xml:space="preserve"> slow</w:t>
            </w:r>
            <w:r>
              <w:rPr>
                <w:color w:val="CCCCCC"/>
              </w:rPr>
              <w:t xml:space="preserve"> down</w:t>
            </w:r>
            <w:r>
              <w:t>.</w:t>
            </w:r>
            <w:r>
              <w:rPr>
                <w:color w:val="CCCCCC"/>
              </w:rPr>
              <w:t xml:space="preserve"> Slow</w:t>
            </w:r>
            <w:r>
              <w:rPr>
                <w:color w:val="CCCCCC"/>
              </w:rPr>
              <w:t xml:space="preserve"> down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0:00:28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She</w:t>
            </w:r>
            <w:r>
              <w:rPr>
                <w:color w:val="CCCCCC"/>
              </w:rPr>
              <w:t xml:space="preserve"> limited</w:t>
            </w:r>
          </w:p>
        </w:tc>
      </w:tr>
      <w:tr>
        <w:tc>
          <w:tcPr>
            <w:tcW w:type="dxa" w:w="864"/>
          </w:tcPr>
          <w:p>
            <w:r>
              <w:t>0:00:30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your</w:t>
            </w:r>
            <w:r>
              <w:rPr>
                <w:color w:val="CCCCCC"/>
              </w:rPr>
              <w:t xml:space="preserve"> service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0:00:33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Five</w:t>
            </w:r>
            <w:r>
              <w:rPr>
                <w:color w:val="CCCCCC"/>
              </w:rPr>
              <w:t xml:space="preserve"> e</w:t>
            </w:r>
            <w:r>
              <w:t xml:space="preserve"> above</w:t>
            </w:r>
            <w:r>
              <w:t xml:space="preserve"> us</w:t>
            </w:r>
            <w:r>
              <w:rPr>
                <w:color w:val="CCCCCC"/>
              </w:rPr>
              <w:t xml:space="preserve"> there</w:t>
            </w:r>
            <w:r>
              <w:rPr>
                <w:color w:val="CCCCCC"/>
              </w:rPr>
              <w:t xml:space="preserve"> on</w:t>
            </w:r>
            <w:r>
              <w:t xml:space="preserve"> a</w:t>
            </w:r>
            <w:r>
              <w:t xml:space="preserve"> 53</w:t>
            </w:r>
            <w:r>
              <w:t xml:space="preserve"> of</w:t>
            </w:r>
            <w:r>
              <w:rPr>
                <w:color w:val="CCCCCC"/>
              </w:rPr>
              <w:t xml:space="preserve"> their</w:t>
            </w:r>
          </w:p>
        </w:tc>
      </w:tr>
      <w:tr>
        <w:tc>
          <w:tcPr>
            <w:tcW w:type="dxa" w:w="864"/>
          </w:tcPr>
          <w:p>
            <w:r>
              <w:t>0:00:40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next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0:00:43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I</w:t>
            </w:r>
            <w:r>
              <w:rPr>
                <w:color w:val="CCCCCC"/>
              </w:rPr>
              <w:t xml:space="preserve"> don't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0:00:45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That's</w:t>
            </w:r>
            <w:r>
              <w:rPr>
                <w:color w:val="CCCCCC"/>
              </w:rPr>
              <w:t xml:space="preserve"> it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0:00:47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I'm</w:t>
            </w:r>
            <w:r>
              <w:rPr>
                <w:color w:val="CCCCCC"/>
              </w:rPr>
              <w:t xml:space="preserve"> so</w:t>
            </w:r>
          </w:p>
        </w:tc>
      </w:tr>
      <w:tr>
        <w:tc>
          <w:tcPr>
            <w:tcW w:type="dxa" w:w="864"/>
          </w:tcPr>
          <w:p>
            <w:r>
              <w:t>0:00:50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level</w:t>
            </w:r>
          </w:p>
        </w:tc>
      </w:tr>
      <w:tr>
        <w:tc>
          <w:tcPr>
            <w:tcW w:type="dxa" w:w="864"/>
          </w:tcPr>
          <w:p>
            <w:r>
              <w:t>0:00:54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down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0:00:56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Mmm</w:t>
            </w:r>
          </w:p>
        </w:tc>
      </w:tr>
      <w:tr>
        <w:tc>
          <w:tcPr>
            <w:tcW w:type="dxa" w:w="864"/>
          </w:tcPr>
          <w:p>
            <w:r>
              <w:t>0:01:10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huh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0:01:23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Yes</w:t>
            </w:r>
            <w:r>
              <w:t>.</w:t>
            </w:r>
            <w:r>
              <w:rPr>
                <w:color w:val="CCCCCC"/>
              </w:rPr>
              <w:t xml:space="preserve"> Yeah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0:01:26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It's</w:t>
            </w:r>
          </w:p>
        </w:tc>
      </w:tr>
      <w:tr>
        <w:tc>
          <w:tcPr>
            <w:tcW w:type="dxa" w:w="864"/>
          </w:tcPr>
          <w:p>
            <w:r>
              <w:t>0:01:36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this</w:t>
            </w:r>
          </w:p>
        </w:tc>
      </w:tr>
      <w:tr>
        <w:tc>
          <w:tcPr>
            <w:tcW w:type="dxa" w:w="864"/>
          </w:tcPr>
          <w:p>
            <w:r>
              <w:t>0:01:39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that</w:t>
            </w:r>
          </w:p>
        </w:tc>
      </w:tr>
      <w:tr>
        <w:tc>
          <w:tcPr>
            <w:tcW w:type="dxa" w:w="864"/>
          </w:tcPr>
          <w:p>
            <w:r>
              <w:t>0:01:43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Yeah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0:01:46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I'm</w:t>
            </w:r>
            <w:r>
              <w:t xml:space="preserve"> stolen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0:01:49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Really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0:02:08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Let's</w:t>
            </w:r>
            <w:r>
              <w:t xml:space="preserve"> go</w:t>
            </w:r>
            <w:r>
              <w:t xml:space="preserve"> with</w:t>
            </w:r>
            <w:r>
              <w:rPr>
                <w:color w:val="CCCCCC"/>
              </w:rPr>
              <w:t xml:space="preserve"> five</w:t>
            </w:r>
            <w:r>
              <w:rPr>
                <w:color w:val="CCCCCC"/>
              </w:rPr>
              <w:t xml:space="preserve"> e</w:t>
            </w:r>
          </w:p>
        </w:tc>
      </w:tr>
      <w:tr>
        <w:tc>
          <w:tcPr>
            <w:tcW w:type="dxa" w:w="864"/>
          </w:tcPr>
          <w:p>
            <w:r>
              <w:t>0:02:10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The</w:t>
            </w:r>
            <w:r>
              <w:t xml:space="preserve"> three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0:02:21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Yeah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0:02:23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it</w:t>
            </w:r>
            <w:r>
              <w:rPr>
                <w:color w:val="CCCCCC"/>
              </w:rPr>
              <w:t xml:space="preserve"> was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0:02:25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So</w:t>
            </w:r>
            <w:r>
              <w:t xml:space="preserve"> I</w:t>
            </w:r>
            <w:r>
              <w:t xml:space="preserve"> basically</w:t>
            </w:r>
            <w:r>
              <w:t xml:space="preserve"> want</w:t>
            </w:r>
            <w:r>
              <w:t xml:space="preserve"> to</w:t>
            </w:r>
            <w:r>
              <w:t xml:space="preserve"> kind</w:t>
            </w:r>
            <w:r>
              <w:t xml:space="preserve"> of</w:t>
            </w:r>
            <w:r>
              <w:t xml:space="preserve"> go</w:t>
            </w:r>
            <w:r>
              <w:rPr>
                <w:color w:val="CCCCCC"/>
              </w:rPr>
              <w:t xml:space="preserve"> on</w:t>
            </w:r>
            <w:r>
              <w:rPr>
                <w:color w:val="CCCCCC"/>
              </w:rPr>
              <w:t xml:space="preserve"> the</w:t>
            </w:r>
            <w:r>
              <w:rPr>
                <w:color w:val="CCCCCC"/>
              </w:rPr>
              <w:t xml:space="preserve"> heading</w:t>
            </w:r>
            <w:r>
              <w:t>.</w:t>
            </w:r>
            <w:r>
              <w:t xml:space="preserve"> I'm</w:t>
            </w:r>
            <w:r>
              <w:t xml:space="preserve"> going</w:t>
            </w:r>
            <w:r>
              <w:rPr>
                <w:color w:val="CCCCCC"/>
              </w:rPr>
              <w:t xml:space="preserve"> and</w:t>
            </w:r>
            <w:r>
              <w:rPr>
                <w:color w:val="CCCCCC"/>
              </w:rPr>
              <w:t xml:space="preserve"> then</w:t>
            </w:r>
            <w:r>
              <w:rPr>
                <w:color w:val="CCCCCC"/>
              </w:rPr>
              <w:t xml:space="preserve"> pull</w:t>
            </w:r>
            <w:r>
              <w:t xml:space="preserve"> behind</w:t>
            </w:r>
            <w:r>
              <w:rPr>
                <w:color w:val="CCCCCC"/>
              </w:rPr>
              <w:t xml:space="preserve"> him</w:t>
            </w:r>
            <w:r>
              <w:t>,</w:t>
            </w:r>
            <w:r>
              <w:t xml:space="preserve"> right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0:02:36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Yeah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0:02:38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How</w:t>
            </w:r>
            <w:r>
              <w:rPr>
                <w:color w:val="CCCCCC"/>
              </w:rPr>
              <w:t xml:space="preserve"> do</w:t>
            </w:r>
            <w:r>
              <w:t xml:space="preserve"> I</w:t>
            </w:r>
            <w:r>
              <w:rPr>
                <w:color w:val="CCCCCC"/>
              </w:rPr>
              <w:t xml:space="preserve"> don't</w:t>
            </w:r>
            <w:r>
              <w:t xml:space="preserve"> how</w:t>
            </w:r>
            <w:r>
              <w:t xml:space="preserve"> far</w:t>
            </w:r>
            <w:r>
              <w:t xml:space="preserve"> he</w:t>
            </w:r>
            <w:r>
              <w:t xml:space="preserve"> is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0:02:42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Oh</w:t>
            </w:r>
            <w:r>
              <w:t>,</w:t>
            </w:r>
            <w:r>
              <w:t xml:space="preserve"> I</w:t>
            </w:r>
            <w:r>
              <w:t xml:space="preserve"> can't</w:t>
            </w:r>
            <w:r>
              <w:t xml:space="preserve"> get</w:t>
            </w:r>
            <w:r>
              <w:t xml:space="preserve"> a</w:t>
            </w:r>
            <w:r>
              <w:t xml:space="preserve"> radar</w:t>
            </w:r>
            <w:r>
              <w:t xml:space="preserve"> lock</w:t>
            </w:r>
            <w:r>
              <w:t xml:space="preserve"> on</w:t>
            </w:r>
            <w:r>
              <w:rPr>
                <w:color w:val="CCCCCC"/>
              </w:rPr>
              <w:t xml:space="preserve"> him</w:t>
            </w:r>
            <w:r>
              <w:t xml:space="preserve"> yet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0:02:47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Okay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0:02:49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Yeah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0:02:54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yeah</w:t>
            </w:r>
            <w:r>
              <w:t>,</w:t>
            </w:r>
            <w:r>
              <w:t xml:space="preserve"> yeah</w:t>
            </w:r>
            <w:r>
              <w:t>.</w:t>
            </w:r>
            <w:r>
              <w:t xml:space="preserve"> Wait</w:t>
            </w:r>
            <w:r>
              <w:t>.</w:t>
            </w:r>
            <w:r>
              <w:t xml:space="preserve"> Which</w:t>
            </w:r>
            <w:r>
              <w:t xml:space="preserve"> one</w:t>
            </w:r>
            <w:r>
              <w:t xml:space="preserve"> is</w:t>
            </w:r>
            <w:r>
              <w:t xml:space="preserve"> fire</w:t>
            </w:r>
            <w:r>
              <w:t>?</w:t>
            </w:r>
            <w:r>
              <w:t xml:space="preserve"> My</w:t>
            </w:r>
          </w:p>
        </w:tc>
      </w:tr>
      <w:tr>
        <w:tc>
          <w:tcPr>
            <w:tcW w:type="dxa" w:w="864"/>
          </w:tcPr>
          <w:p>
            <w:r>
              <w:t>0:03:02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0:03:04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yeah</w:t>
            </w:r>
            <w:r>
              <w:t>.</w:t>
            </w:r>
            <w:r>
              <w:rPr>
                <w:color w:val="CCCCCC"/>
              </w:rPr>
              <w:t xml:space="preserve"> Okay</w:t>
            </w:r>
            <w:r>
              <w:t>.</w:t>
            </w:r>
            <w:r>
              <w:t xml:space="preserve"> Yeah</w:t>
            </w:r>
            <w:r>
              <w:t>.</w:t>
            </w:r>
            <w:r>
              <w:t xml:space="preserve"> I</w:t>
            </w:r>
            <w:r>
              <w:t xml:space="preserve"> wasn't</w:t>
            </w:r>
            <w:r>
              <w:t xml:space="preserve"> sure</w:t>
            </w:r>
            <w:r>
              <w:t xml:space="preserve"> if</w:t>
            </w:r>
            <w:r>
              <w:t xml:space="preserve"> it</w:t>
            </w:r>
            <w:r>
              <w:t xml:space="preserve"> was</w:t>
            </w:r>
            <w:r>
              <w:t>.</w:t>
            </w:r>
            <w:r>
              <w:t xml:space="preserve"> I</w:t>
            </w:r>
            <w:r>
              <w:t xml:space="preserve"> guess</w:t>
            </w:r>
            <w:r>
              <w:rPr>
                <w:color w:val="CCCCCC"/>
              </w:rPr>
              <w:t xml:space="preserve"> this</w:t>
            </w:r>
            <w:r>
              <w:rPr>
                <w:color w:val="CCCCCC"/>
              </w:rPr>
              <w:t xml:space="preserve"> gun's</w:t>
            </w:r>
            <w:r>
              <w:rPr>
                <w:color w:val="CCCCCC"/>
              </w:rPr>
              <w:t xml:space="preserve"> No</w:t>
            </w:r>
            <w:r>
              <w:t>,</w:t>
            </w:r>
            <w:r>
              <w:rPr>
                <w:color w:val="CCCCCC"/>
              </w:rPr>
              <w:t xml:space="preserve"> it's</w:t>
            </w:r>
            <w:r>
              <w:t xml:space="preserve"> not</w:t>
            </w:r>
            <w:r>
              <w:t xml:space="preserve"> engaged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0:03:09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Okay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0:03:11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Oh</w:t>
            </w:r>
            <w:r>
              <w:t>,</w:t>
            </w:r>
            <w:r>
              <w:t xml:space="preserve"> you</w:t>
            </w:r>
            <w:r>
              <w:t xml:space="preserve"> can't</w:t>
            </w:r>
            <w:r>
              <w:t xml:space="preserve"> just</w:t>
            </w:r>
            <w:r>
              <w:t xml:space="preserve"> fire</w:t>
            </w:r>
            <w:r>
              <w:t xml:space="preserve"> him</w:t>
            </w:r>
            <w:r>
              <w:t>,</w:t>
            </w:r>
            <w:r>
              <w:rPr>
                <w:color w:val="CCCCCC"/>
              </w:rPr>
              <w:t xml:space="preserve"> okay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0:03:16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0:03:18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no</w:t>
            </w:r>
          </w:p>
        </w:tc>
      </w:tr>
      <w:tr>
        <w:tc>
          <w:tcPr>
            <w:tcW w:type="dxa" w:w="864"/>
          </w:tcPr>
          <w:p>
            <w:r>
              <w:t>0:03:20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manuals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0:03:23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I'm</w:t>
            </w:r>
            <w:r>
              <w:t xml:space="preserve"> a</w:t>
            </w:r>
            <w:r>
              <w:t xml:space="preserve"> fighter</w:t>
            </w:r>
            <w:r>
              <w:t>,</w:t>
            </w:r>
            <w:r>
              <w:t xml:space="preserve"> jock</w:t>
            </w:r>
            <w:r>
              <w:t>.</w:t>
            </w:r>
            <w:r>
              <w:t xml:space="preserve"> I</w:t>
            </w:r>
            <w:r>
              <w:t xml:space="preserve"> don't</w:t>
            </w:r>
            <w:r>
              <w:t xml:space="preserve"> need</w:t>
            </w:r>
            <w:r>
              <w:t xml:space="preserve"> no</w:t>
            </w:r>
            <w:r>
              <w:t xml:space="preserve"> manual</w:t>
            </w:r>
          </w:p>
        </w:tc>
      </w:tr>
      <w:tr>
        <w:tc>
          <w:tcPr>
            <w:tcW w:type="dxa" w:w="864"/>
          </w:tcPr>
          <w:p>
            <w:r>
              <w:t>0:03:27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reestablishing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0:03:35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There</w:t>
            </w:r>
            <w:r>
              <w:t xml:space="preserve"> is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0:03:39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Oh</w:t>
            </w:r>
            <w:r>
              <w:t>,</w:t>
            </w:r>
            <w:r>
              <w:rPr>
                <w:color w:val="CCCCCC"/>
              </w:rPr>
              <w:t xml:space="preserve"> there's</w:t>
            </w:r>
            <w:r>
              <w:t xml:space="preserve"> a</w:t>
            </w:r>
            <w:r>
              <w:t xml:space="preserve"> serious</w:t>
            </w:r>
          </w:p>
        </w:tc>
      </w:tr>
      <w:tr>
        <w:tc>
          <w:tcPr>
            <w:tcW w:type="dxa" w:w="864"/>
          </w:tcPr>
          <w:p>
            <w:r>
              <w:t>0:03:42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further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0:03:50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0:03:51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box</w:t>
            </w:r>
            <w:r>
              <w:t>,</w:t>
            </w:r>
            <w:r>
              <w:rPr>
                <w:color w:val="CCCCCC"/>
              </w:rPr>
              <w:t xml:space="preserve"> too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0:03:55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What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0:04:05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Yeah</w:t>
            </w:r>
            <w:r>
              <w:t>,</w:t>
            </w:r>
            <w:r>
              <w:t xml:space="preserve"> I</w:t>
            </w:r>
            <w:r>
              <w:t xml:space="preserve"> think</w:t>
            </w:r>
            <w:r>
              <w:rPr>
                <w:color w:val="CCCCCC"/>
              </w:rPr>
              <w:t xml:space="preserve"> he</w:t>
            </w:r>
            <w:r>
              <w:t xml:space="preserve"> went</w:t>
            </w:r>
            <w:r>
              <w:t xml:space="preserve"> down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0:04:12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Okay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0:04:16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Is</w:t>
            </w:r>
            <w:r>
              <w:t xml:space="preserve"> there</w:t>
            </w:r>
            <w:r>
              <w:t xml:space="preserve"> an</w:t>
            </w:r>
            <w:r>
              <w:rPr>
                <w:color w:val="CCCCCC"/>
              </w:rPr>
              <w:t xml:space="preserve"> afterburner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0:04:20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Oh</w:t>
            </w:r>
            <w:r>
              <w:t>,</w:t>
            </w:r>
            <w:r>
              <w:t xml:space="preserve"> I</w:t>
            </w:r>
            <w:r>
              <w:t xml:space="preserve"> am</w:t>
            </w:r>
            <w:r>
              <w:t xml:space="preserve"> running</w:t>
            </w:r>
            <w:r>
              <w:rPr>
                <w:color w:val="CCCCCC"/>
              </w:rPr>
              <w:t xml:space="preserve"> full</w:t>
            </w:r>
            <w:r>
              <w:rPr>
                <w:color w:val="CCCCCC"/>
              </w:rPr>
              <w:t xml:space="preserve"> afterburner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0:04:23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Oh</w:t>
            </w:r>
            <w:r>
              <w:t>,</w:t>
            </w:r>
            <w:r>
              <w:t xml:space="preserve"> I</w:t>
            </w:r>
            <w:r>
              <w:t xml:space="preserve"> see</w:t>
            </w:r>
            <w:r>
              <w:t>.</w:t>
            </w:r>
            <w:r>
              <w:rPr>
                <w:color w:val="CCCCCC"/>
              </w:rPr>
              <w:t xml:space="preserve"> Okay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0:04:25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I'm</w:t>
            </w:r>
            <w:r>
              <w:t xml:space="preserve"> trying</w:t>
            </w:r>
            <w:r>
              <w:t xml:space="preserve"> to</w:t>
            </w:r>
            <w:r>
              <w:t xml:space="preserve"> catch</w:t>
            </w:r>
            <w:r>
              <w:t xml:space="preserve"> up</w:t>
            </w:r>
            <w:r>
              <w:t xml:space="preserve"> to</w:t>
            </w:r>
            <w:r>
              <w:t xml:space="preserve"> this</w:t>
            </w:r>
            <w:r>
              <w:t>,</w:t>
            </w:r>
            <w:r>
              <w:t xml:space="preserve"> dude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0:04:30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Well</w:t>
            </w:r>
            <w:r>
              <w:t>,</w:t>
            </w:r>
            <w:r>
              <w:rPr>
                <w:color w:val="CCCCCC"/>
              </w:rPr>
              <w:t xml:space="preserve"> fuck</w:t>
            </w:r>
            <w:r>
              <w:rPr>
                <w:color w:val="CCCCCC"/>
              </w:rPr>
              <w:t xml:space="preserve"> that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0:04:34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What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0:04:37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Watching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0:04:42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Yeah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0:04:45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I</w:t>
            </w:r>
            <w:r>
              <w:t xml:space="preserve"> think</w:t>
            </w:r>
            <w:r>
              <w:t xml:space="preserve"> I'm</w:t>
            </w:r>
            <w:r>
              <w:t xml:space="preserve"> getting</w:t>
            </w:r>
          </w:p>
        </w:tc>
      </w:tr>
      <w:tr>
        <w:tc>
          <w:tcPr>
            <w:tcW w:type="dxa" w:w="864"/>
          </w:tcPr>
          <w:p>
            <w:r>
              <w:t>0:04:50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the</w:t>
            </w:r>
            <w:r>
              <w:t xml:space="preserve"> I</w:t>
            </w:r>
            <w:r>
              <w:t xml:space="preserve"> r</w:t>
            </w:r>
            <w:r>
              <w:t>.</w:t>
            </w:r>
            <w:r>
              <w:t xml:space="preserve"> Target</w:t>
            </w:r>
            <w:r>
              <w:t xml:space="preserve"> acquisition</w:t>
            </w:r>
            <w:r>
              <w:rPr>
                <w:color w:val="CCCCCC"/>
              </w:rPr>
              <w:t xml:space="preserve"> of</w:t>
            </w:r>
            <w:r>
              <w:t xml:space="preserve"> Super</w:t>
            </w:r>
            <w:r>
              <w:t xml:space="preserve"> Quick</w:t>
            </w:r>
            <w:r>
              <w:t xml:space="preserve"> on</w:t>
            </w:r>
            <w:r>
              <w:t xml:space="preserve"> these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0:04:55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It's</w:t>
            </w:r>
            <w:r>
              <w:t xml:space="preserve"> just</w:t>
            </w:r>
            <w:r>
              <w:t xml:space="preserve"> instant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0:04:58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Oh</w:t>
            </w:r>
            <w:r>
              <w:t>,</w:t>
            </w:r>
            <w:r>
              <w:t xml:space="preserve"> right</w:t>
            </w:r>
            <w:r>
              <w:t>.</w:t>
            </w:r>
            <w:r>
              <w:rPr>
                <w:color w:val="CCCCCC"/>
              </w:rPr>
              <w:t xml:space="preserve"> Ame</w:t>
            </w:r>
            <w:r>
              <w:rPr>
                <w:color w:val="CCCCCC"/>
              </w:rPr>
              <w:t xml:space="preserve"> ni</w:t>
            </w:r>
            <w:r>
              <w:t xml:space="preserve"> a</w:t>
            </w:r>
            <w:r>
              <w:rPr>
                <w:color w:val="CCCCCC"/>
              </w:rPr>
              <w:t xml:space="preserve"> Fox</w:t>
            </w:r>
            <w:r>
              <w:rPr>
                <w:color w:val="CCCCCC"/>
              </w:rPr>
              <w:t xml:space="preserve"> two</w:t>
            </w:r>
          </w:p>
        </w:tc>
      </w:tr>
      <w:tr>
        <w:tc>
          <w:tcPr>
            <w:tcW w:type="dxa" w:w="864"/>
          </w:tcPr>
          <w:p>
            <w:r>
              <w:t>0:05:03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I</w:t>
            </w:r>
            <w:r>
              <w:t xml:space="preserve"> think</w:t>
            </w:r>
            <w:r>
              <w:t xml:space="preserve"> that</w:t>
            </w:r>
            <w:r>
              <w:t xml:space="preserve"> hit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0:05:04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Yeah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0:05:05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Splash</w:t>
            </w:r>
          </w:p>
        </w:tc>
      </w:tr>
      <w:tr>
        <w:tc>
          <w:tcPr>
            <w:tcW w:type="dxa" w:w="864"/>
          </w:tcPr>
          <w:p>
            <w:r>
              <w:t>0:05:07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splash</w:t>
            </w:r>
            <w:r>
              <w:rPr>
                <w:color w:val="CCCCCC"/>
              </w:rPr>
              <w:t xml:space="preserve"> from</w:t>
            </w:r>
            <w:r>
              <w:rPr>
                <w:color w:val="CCCCCC"/>
              </w:rPr>
              <w:t xml:space="preserve"> bogey</w:t>
            </w:r>
          </w:p>
        </w:tc>
      </w:tr>
      <w:tr>
        <w:tc>
          <w:tcPr>
            <w:tcW w:type="dxa" w:w="864"/>
          </w:tcPr>
          <w:p>
            <w:r>
              <w:t>0:05:10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one</w:t>
            </w:r>
            <w:r>
              <w:t xml:space="preserve"> left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0:05:12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Don't</w:t>
            </w:r>
            <w:r>
              <w:t xml:space="preserve"> I</w:t>
            </w:r>
            <w:r>
              <w:t xml:space="preserve"> killed</w:t>
            </w:r>
            <w:r>
              <w:rPr>
                <w:color w:val="CCCCCC"/>
              </w:rPr>
              <w:t xml:space="preserve"> two</w:t>
            </w:r>
            <w:r>
              <w:t xml:space="preserve"> already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0:05:17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0:05:22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go</w:t>
            </w:r>
          </w:p>
        </w:tc>
      </w:tr>
      <w:tr>
        <w:tc>
          <w:tcPr>
            <w:tcW w:type="dxa" w:w="864"/>
          </w:tcPr>
          <w:p>
            <w:r>
              <w:t>0:05:23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go</w:t>
            </w:r>
          </w:p>
        </w:tc>
      </w:tr>
      <w:tr>
        <w:tc>
          <w:tcPr>
            <w:tcW w:type="dxa" w:w="864"/>
          </w:tcPr>
          <w:p>
            <w:r>
              <w:t>0:05:26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hotel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0:05:32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Oh</w:t>
            </w:r>
            <w:r>
              <w:t>,</w:t>
            </w:r>
            <w:r>
              <w:t xml:space="preserve"> so</w:t>
            </w:r>
            <w:r>
              <w:t xml:space="preserve"> it</w:t>
            </w:r>
            <w:r>
              <w:t xml:space="preserve"> is</w:t>
            </w:r>
            <w:r>
              <w:t>.</w:t>
            </w:r>
            <w:r>
              <w:t xml:space="preserve"> I</w:t>
            </w:r>
            <w:r>
              <w:t xml:space="preserve"> should</w:t>
            </w:r>
            <w:r>
              <w:t xml:space="preserve"> probably</w:t>
            </w:r>
            <w:r>
              <w:t xml:space="preserve"> stop</w:t>
            </w:r>
            <w:r>
              <w:t xml:space="preserve"> Just</w:t>
            </w:r>
            <w:r>
              <w:t xml:space="preserve"> going</w:t>
            </w:r>
            <w:r>
              <w:t xml:space="preserve"> full</w:t>
            </w:r>
            <w:r>
              <w:rPr>
                <w:color w:val="CCCCCC"/>
              </w:rPr>
              <w:t xml:space="preserve"> afterward</w:t>
            </w:r>
            <w:r>
              <w:t>,</w:t>
            </w:r>
            <w:r>
              <w:t xml:space="preserve"> huh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0:05:41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0:05:50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okay</w:t>
            </w:r>
            <w:r>
              <w:t>.</w:t>
            </w:r>
            <w:r>
              <w:rPr>
                <w:color w:val="CCCCCC"/>
              </w:rPr>
              <w:t xml:space="preserve"> Okay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0:06:02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Yeah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0:06:04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That</w:t>
            </w:r>
            <w:r>
              <w:rPr>
                <w:color w:val="CCCCCC"/>
              </w:rPr>
              <w:t xml:space="preserve"> be</w:t>
            </w:r>
            <w:r>
              <w:t xml:space="preserve"> five</w:t>
            </w:r>
            <w:r>
              <w:t xml:space="preserve"> minutes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0:06:07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That</w:t>
            </w:r>
            <w:r>
              <w:t xml:space="preserve"> is</w:t>
            </w:r>
            <w:r>
              <w:t xml:space="preserve"> five</w:t>
            </w:r>
            <w:r>
              <w:t xml:space="preserve"> minutes</w:t>
            </w:r>
            <w:r>
              <w:t xml:space="preserve"> of</w:t>
            </w:r>
            <w:r>
              <w:t xml:space="preserve"> fuel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0:06:12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No</w:t>
            </w:r>
            <w:r>
              <w:t>,</w:t>
            </w:r>
            <w:r>
              <w:t xml:space="preserve"> that's</w:t>
            </w:r>
            <w:r>
              <w:t xml:space="preserve"> not</w:t>
            </w:r>
            <w:r>
              <w:t xml:space="preserve"> That's</w:t>
            </w:r>
            <w:r>
              <w:t xml:space="preserve"> three</w:t>
            </w:r>
            <w:r>
              <w:t xml:space="preserve"> minutes</w:t>
            </w:r>
            <w:r>
              <w:t xml:space="preserve"> of</w:t>
            </w:r>
            <w:r>
              <w:t xml:space="preserve"> fuel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0:06:16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Two</w:t>
            </w:r>
            <w:r>
              <w:t xml:space="preserve"> minutes</w:t>
            </w:r>
            <w:r>
              <w:t xml:space="preserve"> of</w:t>
            </w:r>
            <w:r>
              <w:rPr>
                <w:color w:val="CCCCCC"/>
              </w:rPr>
              <w:t xml:space="preserve"> shit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0:06:18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I</w:t>
            </w:r>
            <w:r>
              <w:rPr>
                <w:color w:val="CCCCCC"/>
              </w:rPr>
              <w:t xml:space="preserve"> gotta</w:t>
            </w:r>
            <w:r>
              <w:rPr>
                <w:color w:val="CCCCCC"/>
              </w:rPr>
              <w:t xml:space="preserve"> do</w:t>
            </w:r>
            <w:r>
              <w:t xml:space="preserve"> math</w:t>
            </w:r>
            <w:r>
              <w:rPr>
                <w:color w:val="CCCCCC"/>
              </w:rPr>
              <w:t xml:space="preserve"> and</w:t>
            </w:r>
            <w:r>
              <w:t xml:space="preserve"> trying</w:t>
            </w:r>
            <w:r>
              <w:t xml:space="preserve"> to</w:t>
            </w:r>
            <w:r>
              <w:t xml:space="preserve"> fly</w:t>
            </w:r>
            <w:r>
              <w:t>.</w:t>
            </w:r>
            <w:r>
              <w:t xml:space="preserve"> I</w:t>
            </w:r>
            <w:r>
              <w:rPr>
                <w:color w:val="CCCCCC"/>
              </w:rPr>
              <w:t xml:space="preserve"> can't</w:t>
            </w:r>
            <w:r>
              <w:t xml:space="preserve"> do</w:t>
            </w:r>
            <w:r>
              <w:t xml:space="preserve"> math</w:t>
            </w:r>
            <w:r>
              <w:t xml:space="preserve"> in</w:t>
            </w:r>
            <w:r>
              <w:t xml:space="preserve"> my</w:t>
            </w:r>
            <w:r>
              <w:t xml:space="preserve"> head</w:t>
            </w:r>
            <w:r>
              <w:t>.</w:t>
            </w:r>
            <w:r>
              <w:rPr>
                <w:color w:val="CCCCCC"/>
              </w:rPr>
              <w:t xml:space="preserve"> Will</w:t>
            </w:r>
            <w:r>
              <w:t xml:space="preserve"> I</w:t>
            </w:r>
            <w:r>
              <w:t xml:space="preserve"> fly</w:t>
            </w:r>
            <w:r>
              <w:t xml:space="preserve"> 60</w:t>
            </w:r>
            <w:r>
              <w:t>?</w:t>
            </w:r>
            <w:r>
              <w:t xml:space="preserve"> Divided</w:t>
            </w:r>
            <w:r>
              <w:t xml:space="preserve"> by</w:t>
            </w:r>
            <w:r>
              <w:t xml:space="preserve"> five</w:t>
            </w:r>
            <w:r>
              <w:t>.</w:t>
            </w:r>
            <w:r>
              <w:t xml:space="preserve"> That's</w:t>
            </w:r>
          </w:p>
        </w:tc>
      </w:tr>
      <w:tr>
        <w:tc>
          <w:tcPr>
            <w:tcW w:type="dxa" w:w="864"/>
          </w:tcPr>
          <w:p>
            <w:r>
              <w:t>0:06:27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three</w:t>
            </w:r>
            <w:r>
              <w:t xml:space="preserve"> minutes</w:t>
            </w:r>
            <w:r>
              <w:t xml:space="preserve"> of</w:t>
            </w:r>
            <w:r>
              <w:t xml:space="preserve"> fuel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0:06:34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I</w:t>
            </w:r>
            <w:r>
              <w:t xml:space="preserve"> don't</w:t>
            </w:r>
            <w:r>
              <w:t xml:space="preserve"> see</w:t>
            </w:r>
            <w:r>
              <w:t xml:space="preserve"> the</w:t>
            </w:r>
            <w:r>
              <w:t xml:space="preserve"> other</w:t>
            </w:r>
            <w:r>
              <w:t>.</w:t>
            </w:r>
            <w:r>
              <w:t xml:space="preserve"> Dude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0:06:37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can</w:t>
            </w:r>
            <w:r>
              <w:t xml:space="preserve"> you</w:t>
            </w:r>
            <w:r>
              <w:t xml:space="preserve"> give</w:t>
            </w:r>
            <w:r>
              <w:t xml:space="preserve"> me</w:t>
            </w:r>
            <w:r>
              <w:t xml:space="preserve"> infinite</w:t>
            </w:r>
            <w:r>
              <w:t xml:space="preserve"> fuel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0:06:39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0:06:45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what</w:t>
            </w:r>
            <w:r>
              <w:t xml:space="preserve"> else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0:06:59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Oh</w:t>
            </w:r>
            <w:r>
              <w:t>,</w:t>
            </w:r>
            <w:r>
              <w:rPr>
                <w:color w:val="CCCCCC"/>
              </w:rPr>
              <w:t xml:space="preserve"> yeah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0:07:19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it's</w:t>
            </w:r>
            <w:r>
              <w:t xml:space="preserve"> 50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0:07:27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Yeah</w:t>
            </w:r>
            <w:r>
              <w:t>,</w:t>
            </w:r>
            <w:r>
              <w:t xml:space="preserve"> almost</w:t>
            </w:r>
            <w:r>
              <w:t xml:space="preserve"> there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0:07:53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No</w:t>
            </w:r>
            <w:r>
              <w:t>,</w:t>
            </w:r>
            <w:r>
              <w:t xml:space="preserve"> these</w:t>
            </w:r>
            <w:r>
              <w:rPr>
                <w:color w:val="CCCCCC"/>
              </w:rPr>
              <w:t xml:space="preserve"> They're</w:t>
            </w:r>
            <w:r>
              <w:rPr>
                <w:color w:val="CCCCCC"/>
              </w:rPr>
              <w:t xml:space="preserve"> past</w:t>
            </w:r>
            <w:r>
              <w:rPr>
                <w:color w:val="CCCCCC"/>
              </w:rPr>
              <w:t xml:space="preserve"> that</w:t>
            </w:r>
            <w:r>
              <w:t>.</w:t>
            </w:r>
            <w:r>
              <w:t xml:space="preserve"> These</w:t>
            </w:r>
            <w:r>
              <w:rPr>
                <w:color w:val="CCCCCC"/>
              </w:rPr>
              <w:t xml:space="preserve"> air</w:t>
            </w:r>
            <w:r>
              <w:rPr>
                <w:color w:val="CCCCCC"/>
              </w:rPr>
              <w:t xml:space="preserve"> passive</w:t>
            </w:r>
            <w:r>
              <w:rPr>
                <w:color w:val="CCCCCC"/>
              </w:rPr>
              <w:t xml:space="preserve"> drones</w:t>
            </w:r>
          </w:p>
        </w:tc>
      </w:tr>
      <w:tr>
        <w:tc>
          <w:tcPr>
            <w:tcW w:type="dxa" w:w="864"/>
          </w:tcPr>
          <w:p>
            <w:r>
              <w:t>0:07:57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turning</w:t>
            </w:r>
            <w:r>
              <w:t xml:space="preserve"> red</w:t>
            </w:r>
            <w:r>
              <w:rPr>
                <w:color w:val="CCCCCC"/>
              </w:rPr>
              <w:t xml:space="preserve"> smoke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0:08:00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No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0:08:02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Okay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0:08:03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it's</w:t>
            </w:r>
          </w:p>
        </w:tc>
      </w:tr>
      <w:tr>
        <w:tc>
          <w:tcPr>
            <w:tcW w:type="dxa" w:w="864"/>
          </w:tcPr>
          <w:p>
            <w:r>
              <w:t>0:08:06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it's</w:t>
            </w:r>
          </w:p>
        </w:tc>
      </w:tr>
      <w:tr>
        <w:tc>
          <w:tcPr>
            <w:tcW w:type="dxa" w:w="864"/>
          </w:tcPr>
          <w:p>
            <w:r>
              <w:t>0:08:16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Oh</w:t>
            </w:r>
            <w:r>
              <w:t>,</w:t>
            </w:r>
            <w:r>
              <w:t xml:space="preserve"> how</w:t>
            </w:r>
            <w:r>
              <w:t xml:space="preserve"> do</w:t>
            </w:r>
            <w:r>
              <w:t xml:space="preserve"> I</w:t>
            </w:r>
            <w:r>
              <w:t xml:space="preserve"> get</w:t>
            </w:r>
            <w:r>
              <w:t xml:space="preserve"> out</w:t>
            </w:r>
            <w:r>
              <w:t xml:space="preserve"> of</w:t>
            </w:r>
            <w:r>
              <w:t xml:space="preserve"> here</w:t>
            </w:r>
            <w:r>
              <w:t>?</w:t>
            </w:r>
            <w:r>
              <w:t xml:space="preserve"> Oh</w:t>
            </w:r>
            <w:r>
              <w:t>,</w:t>
            </w:r>
            <w:r>
              <w:t xml:space="preserve"> God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0:08:20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I</w:t>
            </w:r>
            <w:r>
              <w:rPr>
                <w:color w:val="CCCCCC"/>
              </w:rPr>
              <w:t xml:space="preserve"> hit</w:t>
            </w:r>
            <w:r>
              <w:rPr>
                <w:color w:val="CCCCCC"/>
              </w:rPr>
              <w:t xml:space="preserve"> uptown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0:08:22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Um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0:08:39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is</w:t>
            </w:r>
            <w:r>
              <w:t xml:space="preserve"> there</w:t>
            </w:r>
            <w:r>
              <w:rPr>
                <w:color w:val="CCCCCC"/>
              </w:rPr>
              <w:t xml:space="preserve"> an</w:t>
            </w:r>
            <w:r>
              <w:t xml:space="preserve"> economy</w:t>
            </w:r>
            <w:r>
              <w:rPr>
                <w:color w:val="CCCCCC"/>
              </w:rPr>
              <w:t xml:space="preserve"> button</w:t>
            </w:r>
            <w:r>
              <w:t>?</w:t>
            </w:r>
            <w:r>
              <w:rPr>
                <w:color w:val="CCCCCC"/>
              </w:rPr>
              <w:t xml:space="preserve"> There's</w:t>
            </w:r>
            <w:r>
              <w:t xml:space="preserve"> no</w:t>
            </w:r>
            <w:r>
              <w:t xml:space="preserve"> economy</w:t>
            </w:r>
            <w:r>
              <w:t>.</w:t>
            </w:r>
            <w:r>
              <w:t xml:space="preserve"> There</w:t>
            </w:r>
            <w:r>
              <w:t xml:space="preserve"> is</w:t>
            </w:r>
            <w:r>
              <w:t>,</w:t>
            </w:r>
            <w:r>
              <w:t xml:space="preserve"> though</w:t>
            </w:r>
            <w:r>
              <w:t>.</w:t>
            </w:r>
            <w:r>
              <w:rPr>
                <w:color w:val="CCCCCC"/>
              </w:rPr>
              <w:t xml:space="preserve"> Haha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0:08:46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Watch</w:t>
            </w:r>
            <w:r>
              <w:rPr>
                <w:color w:val="CCCCCC"/>
              </w:rPr>
              <w:t xml:space="preserve"> it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0:08:52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Okay</w:t>
            </w:r>
            <w:r>
              <w:t>,</w:t>
            </w:r>
            <w:r>
              <w:rPr>
                <w:color w:val="CCCCCC"/>
              </w:rPr>
              <w:t xml:space="preserve"> Okay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0:08:58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look</w:t>
            </w:r>
            <w:r>
              <w:t xml:space="preserve"> I</w:t>
            </w:r>
            <w:r>
              <w:t xml:space="preserve"> fly</w:t>
            </w:r>
            <w:r>
              <w:t xml:space="preserve"> like</w:t>
            </w:r>
            <w:r>
              <w:t xml:space="preserve"> I</w:t>
            </w:r>
            <w:r>
              <w:t xml:space="preserve"> drive</w:t>
            </w:r>
            <w:r>
              <w:t>.</w:t>
            </w:r>
            <w:r>
              <w:rPr>
                <w:color w:val="CCCCCC"/>
              </w:rPr>
              <w:t xml:space="preserve"> Okay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0:09:14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I</w:t>
            </w:r>
            <w:r>
              <w:t xml:space="preserve"> like</w:t>
            </w:r>
            <w:r>
              <w:t xml:space="preserve"> speed</w:t>
            </w:r>
            <w:r>
              <w:t>.</w:t>
            </w:r>
            <w:r>
              <w:rPr>
                <w:color w:val="CCCCCC"/>
              </w:rPr>
              <w:t xml:space="preserve"> And</w:t>
            </w:r>
            <w:r>
              <w:t xml:space="preserve"> I'm</w:t>
            </w:r>
            <w:r>
              <w:t xml:space="preserve"> not</w:t>
            </w:r>
            <w:r>
              <w:t xml:space="preserve"> concerned</w:t>
            </w:r>
            <w:r>
              <w:t>.</w:t>
            </w:r>
            <w:r>
              <w:rPr>
                <w:color w:val="CCCCCC"/>
              </w:rPr>
              <w:t xml:space="preserve"> Fuel</w:t>
            </w:r>
            <w:r>
              <w:rPr>
                <w:color w:val="CCCCCC"/>
              </w:rPr>
              <w:t xml:space="preserve"> economy</w:t>
            </w:r>
            <w:r>
              <w:t>?</w:t>
            </w:r>
          </w:p>
        </w:tc>
      </w:tr>
      <w:tr>
        <w:tc>
          <w:tcPr>
            <w:tcW w:type="dxa" w:w="864"/>
          </w:tcPr>
          <w:p>
            <w:r>
              <w:t>0:09:23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No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0:09:35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Okay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0:09:39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Fox</w:t>
            </w:r>
            <w:r>
              <w:rPr>
                <w:color w:val="CCCCCC"/>
              </w:rPr>
              <w:t xml:space="preserve"> two</w:t>
            </w:r>
          </w:p>
        </w:tc>
      </w:tr>
      <w:tr>
        <w:tc>
          <w:tcPr>
            <w:tcW w:type="dxa" w:w="864"/>
          </w:tcPr>
          <w:p>
            <w:r>
              <w:t>0:09:42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backing</w:t>
            </w:r>
            <w:r>
              <w:t xml:space="preserve"> off</w:t>
            </w:r>
          </w:p>
        </w:tc>
      </w:tr>
      <w:tr>
        <w:tc>
          <w:tcPr>
            <w:tcW w:type="dxa" w:w="864"/>
          </w:tcPr>
          <w:p>
            <w:r>
              <w:t>0:09:48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one</w:t>
            </w:r>
            <w:r>
              <w:t>.</w:t>
            </w:r>
            <w:r>
              <w:rPr>
                <w:color w:val="CCCCCC"/>
              </w:rPr>
              <w:t xml:space="preserve"> Okay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0:10:04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Fox</w:t>
            </w:r>
            <w:r>
              <w:rPr>
                <w:color w:val="CCCCCC"/>
              </w:rPr>
              <w:t xml:space="preserve"> two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0:10:08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Yeah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0:10:11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t xml:space="preserve"> I</w:t>
            </w:r>
            <w:r>
              <w:t xml:space="preserve"> think</w:t>
            </w:r>
            <w:r>
              <w:t xml:space="preserve"> I'm</w:t>
            </w:r>
            <w:r>
              <w:t xml:space="preserve"> too</w:t>
            </w:r>
            <w:r>
              <w:t xml:space="preserve"> far</w:t>
            </w:r>
          </w:p>
        </w:tc>
      </w:tr>
      <w:tr>
        <w:tc>
          <w:tcPr>
            <w:tcW w:type="dxa" w:w="864"/>
          </w:tcPr>
          <w:p>
            <w:r>
              <w:t>0:10:41</w:t>
            </w:r>
          </w:p>
        </w:tc>
        <w:tc>
          <w:tcPr>
            <w:tcW w:type="dxa" w:w="1440"/>
          </w:tcPr>
          <w:p>
            <w:r>
              <w:t>spk_1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box</w:t>
            </w:r>
            <w:r>
              <w:t>,</w:t>
            </w:r>
            <w:r>
              <w:rPr>
                <w:color w:val="CCCCCC"/>
              </w:rPr>
              <w:t xml:space="preserve"> too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0:10:43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Marks</w:t>
            </w:r>
            <w:r>
              <w:t>,</w:t>
            </w:r>
            <w:r>
              <w:rPr>
                <w:color w:val="CCCCCC"/>
              </w:rPr>
              <w:t xml:space="preserve"> too</w:t>
            </w:r>
            <w:r>
              <w:t>.</w:t>
            </w:r>
            <w:r>
              <w:rPr>
                <w:color w:val="CCCCCC"/>
              </w:rPr>
              <w:t xml:space="preserve"> Winchester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0:10:45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Have</w:t>
            </w:r>
          </w:p>
        </w:tc>
      </w:tr>
      <w:tr>
        <w:tc>
          <w:tcPr>
            <w:tcW w:type="dxa" w:w="864"/>
          </w:tcPr>
          <w:p>
            <w:r>
              <w:t>0:10:47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track</w:t>
            </w:r>
            <w:r>
              <w:rPr>
                <w:color w:val="CCCCCC"/>
              </w:rPr>
              <w:t xml:space="preserve"> is</w:t>
            </w:r>
            <w:r>
              <w:t xml:space="preserve"> good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0:10:52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Splash</w:t>
            </w:r>
            <w:r>
              <w:rPr>
                <w:color w:val="CCCCCC"/>
              </w:rPr>
              <w:t xml:space="preserve"> one</w:t>
            </w:r>
            <w:r>
              <w:rPr>
                <w:color w:val="CCCCCC"/>
              </w:rPr>
              <w:t xml:space="preserve"> bogey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0:10:56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Nice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0:11:00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Uh</w:t>
            </w:r>
            <w:r>
              <w:rPr>
                <w:color w:val="CCCCCC"/>
              </w:rPr>
              <w:t xml:space="preserve"> huh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0:11:04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Graduation</w:t>
            </w:r>
            <w:r>
              <w:t>?</w:t>
            </w:r>
            <w:r>
              <w:t xml:space="preserve"> Yeah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0:11:06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Yeah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0:11:08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t xml:space="preserve"> it's</w:t>
            </w:r>
            <w:r>
              <w:t xml:space="preserve"> It's</w:t>
            </w:r>
            <w:r>
              <w:t xml:space="preserve"> been</w:t>
            </w:r>
            <w:r>
              <w:t xml:space="preserve"> about</w:t>
            </w:r>
            <w:r>
              <w:t xml:space="preserve"> 20</w:t>
            </w:r>
            <w:r>
              <w:t xml:space="preserve"> years</w:t>
            </w:r>
            <w:r>
              <w:t xml:space="preserve"> since</w:t>
            </w:r>
            <w:r>
              <w:t xml:space="preserve"> I've</w:t>
            </w:r>
            <w:r>
              <w:t xml:space="preserve"> landed</w:t>
            </w:r>
            <w:r>
              <w:t>.</w:t>
            </w:r>
          </w:p>
        </w:tc>
      </w:tr>
      <w:tr>
        <w:tc>
          <w:tcPr>
            <w:tcW w:type="dxa" w:w="864"/>
          </w:tcPr>
          <w:p>
            <w:r>
              <w:t>0:11:19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Get</w:t>
            </w:r>
            <w:r>
              <w:rPr>
                <w:color w:val="CCCCCC"/>
              </w:rPr>
              <w:t xml:space="preserve"> out</w:t>
            </w:r>
            <w:r>
              <w:t>,</w:t>
            </w:r>
          </w:p>
        </w:tc>
      </w:tr>
      <w:tr>
        <w:tc>
          <w:tcPr>
            <w:tcW w:type="dxa" w:w="864"/>
          </w:tcPr>
          <w:p>
            <w:r>
              <w:t>0:11:34</w:t>
            </w:r>
          </w:p>
        </w:tc>
        <w:tc>
          <w:tcPr>
            <w:tcW w:type="dxa" w:w="1440"/>
          </w:tcPr>
          <w:p>
            <w:r>
              <w:t>spk_0</w:t>
            </w:r>
          </w:p>
        </w:tc>
        <w:tc>
          <w:tcPr>
            <w:tcW w:type="dxa" w:w="6480"/>
          </w:tcPr>
          <w:p>
            <w:r>
              <w:rPr>
                <w:color w:val="CCCCCC"/>
              </w:rPr>
              <w:t xml:space="preserve"> lecture</w:t>
            </w:r>
            <w:r>
              <w:t>.</w:t>
            </w:r>
          </w:p>
        </w:tc>
      </w:tr>
    </w:tbl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